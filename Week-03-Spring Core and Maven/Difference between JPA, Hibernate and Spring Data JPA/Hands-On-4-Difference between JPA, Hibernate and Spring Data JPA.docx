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088A74">
      <w:pPr>
        <w:pStyle w:val="37"/>
        <w:spacing w:after="0"/>
        <w:jc w:val="center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Hands-On 4: Difference between JPA, Hibernate, and Spring Data JP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</w:t>
      </w:r>
    </w:p>
    <w:p w14:paraId="5FBDC3BE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Objective</w:t>
      </w:r>
    </w:p>
    <w:p w14:paraId="7D0EBE40">
      <w:pPr>
        <w:ind w:firstLine="720" w:firstLineChars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 understand the differences between JPA, Hibernate, and Spring Data JPA, and how they are used in real-world Java applications with examples.</w:t>
      </w:r>
    </w:p>
    <w:p w14:paraId="3F34F57D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Key Concepts</w:t>
      </w:r>
    </w:p>
    <w:tbl>
      <w:tblPr>
        <w:tblStyle w:val="12"/>
        <w:tblW w:w="958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2475"/>
        <w:gridCol w:w="2075"/>
        <w:gridCol w:w="2665"/>
      </w:tblGrid>
      <w:tr w14:paraId="0936D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2" w:type="dxa"/>
            <w:vAlign w:val="top"/>
          </w:tcPr>
          <w:p w14:paraId="4A71C066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Feature</w:t>
            </w:r>
          </w:p>
        </w:tc>
        <w:tc>
          <w:tcPr>
            <w:tcW w:w="2475" w:type="dxa"/>
            <w:vAlign w:val="top"/>
          </w:tcPr>
          <w:p w14:paraId="2ED302BB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JPA</w:t>
            </w:r>
          </w:p>
        </w:tc>
        <w:tc>
          <w:tcPr>
            <w:tcW w:w="2075" w:type="dxa"/>
            <w:vAlign w:val="top"/>
          </w:tcPr>
          <w:p w14:paraId="11A740F3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Hibernate</w:t>
            </w:r>
          </w:p>
        </w:tc>
        <w:tc>
          <w:tcPr>
            <w:tcW w:w="2665" w:type="dxa"/>
            <w:vAlign w:val="top"/>
          </w:tcPr>
          <w:p w14:paraId="54EF03CB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Spring Data JPA</w:t>
            </w:r>
          </w:p>
        </w:tc>
      </w:tr>
      <w:tr w14:paraId="20A08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2" w:type="dxa"/>
            <w:vAlign w:val="top"/>
          </w:tcPr>
          <w:p w14:paraId="2B26E57F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2475" w:type="dxa"/>
            <w:vAlign w:val="top"/>
          </w:tcPr>
          <w:p w14:paraId="0BA5B8DD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Specification (JSR 338)</w:t>
            </w:r>
          </w:p>
        </w:tc>
        <w:tc>
          <w:tcPr>
            <w:tcW w:w="2075" w:type="dxa"/>
            <w:vAlign w:val="top"/>
          </w:tcPr>
          <w:p w14:paraId="5A104CD5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JPA Implementation</w:t>
            </w:r>
          </w:p>
        </w:tc>
        <w:tc>
          <w:tcPr>
            <w:tcW w:w="2665" w:type="dxa"/>
            <w:vAlign w:val="top"/>
          </w:tcPr>
          <w:p w14:paraId="662BC0E6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Abstraction layer over JPA</w:t>
            </w:r>
          </w:p>
        </w:tc>
      </w:tr>
      <w:tr w14:paraId="2E031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2" w:type="dxa"/>
            <w:vAlign w:val="top"/>
          </w:tcPr>
          <w:p w14:paraId="12843C75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Responsibility</w:t>
            </w:r>
          </w:p>
        </w:tc>
        <w:tc>
          <w:tcPr>
            <w:tcW w:w="2475" w:type="dxa"/>
            <w:vAlign w:val="top"/>
          </w:tcPr>
          <w:p w14:paraId="742A5C09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Defines standard for persistence</w:t>
            </w:r>
          </w:p>
        </w:tc>
        <w:tc>
          <w:tcPr>
            <w:tcW w:w="2075" w:type="dxa"/>
            <w:vAlign w:val="top"/>
          </w:tcPr>
          <w:p w14:paraId="1170AF2A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Implements persistence with ORM features</w:t>
            </w:r>
          </w:p>
        </w:tc>
        <w:tc>
          <w:tcPr>
            <w:tcW w:w="2665" w:type="dxa"/>
            <w:vAlign w:val="top"/>
          </w:tcPr>
          <w:p w14:paraId="568009BA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Reduces boilerplate using Repository interfaces</w:t>
            </w:r>
          </w:p>
        </w:tc>
      </w:tr>
      <w:tr w14:paraId="30580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2" w:type="dxa"/>
            <w:vAlign w:val="top"/>
          </w:tcPr>
          <w:p w14:paraId="5F5F9BE4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Dependency</w:t>
            </w:r>
          </w:p>
        </w:tc>
        <w:tc>
          <w:tcPr>
            <w:tcW w:w="2475" w:type="dxa"/>
            <w:vAlign w:val="top"/>
          </w:tcPr>
          <w:p w14:paraId="327B550C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javax.persistence</w:t>
            </w:r>
          </w:p>
        </w:tc>
        <w:tc>
          <w:tcPr>
            <w:tcW w:w="2075" w:type="dxa"/>
            <w:vAlign w:val="top"/>
          </w:tcPr>
          <w:p w14:paraId="75DD1A9E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org.hibernate</w:t>
            </w:r>
          </w:p>
        </w:tc>
        <w:tc>
          <w:tcPr>
            <w:tcW w:w="2665" w:type="dxa"/>
            <w:vAlign w:val="top"/>
          </w:tcPr>
          <w:p w14:paraId="292094BC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org.springframework.data.jpa</w:t>
            </w:r>
          </w:p>
        </w:tc>
      </w:tr>
      <w:tr w14:paraId="7C593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2" w:type="dxa"/>
            <w:vAlign w:val="top"/>
          </w:tcPr>
          <w:p w14:paraId="6DB96459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Transaction Handling</w:t>
            </w:r>
          </w:p>
        </w:tc>
        <w:tc>
          <w:tcPr>
            <w:tcW w:w="2475" w:type="dxa"/>
            <w:vAlign w:val="top"/>
          </w:tcPr>
          <w:p w14:paraId="502F611F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Manual</w:t>
            </w:r>
          </w:p>
        </w:tc>
        <w:tc>
          <w:tcPr>
            <w:tcW w:w="2075" w:type="dxa"/>
            <w:vAlign w:val="top"/>
          </w:tcPr>
          <w:p w14:paraId="63CA4159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Manual</w:t>
            </w:r>
          </w:p>
        </w:tc>
        <w:tc>
          <w:tcPr>
            <w:tcW w:w="2665" w:type="dxa"/>
            <w:vAlign w:val="top"/>
          </w:tcPr>
          <w:p w14:paraId="6412DCAC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Automatic with @Transactional</w:t>
            </w:r>
          </w:p>
        </w:tc>
      </w:tr>
      <w:tr w14:paraId="38E8A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2" w:type="dxa"/>
            <w:vAlign w:val="top"/>
          </w:tcPr>
          <w:p w14:paraId="49C3FFB4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Querying</w:t>
            </w:r>
          </w:p>
        </w:tc>
        <w:tc>
          <w:tcPr>
            <w:tcW w:w="2475" w:type="dxa"/>
            <w:vAlign w:val="top"/>
          </w:tcPr>
          <w:p w14:paraId="555029FB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JPQL</w:t>
            </w:r>
          </w:p>
        </w:tc>
        <w:tc>
          <w:tcPr>
            <w:tcW w:w="2075" w:type="dxa"/>
            <w:vAlign w:val="top"/>
          </w:tcPr>
          <w:p w14:paraId="7340A5B6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HQL + native SQL</w:t>
            </w:r>
          </w:p>
        </w:tc>
        <w:tc>
          <w:tcPr>
            <w:tcW w:w="2665" w:type="dxa"/>
            <w:vAlign w:val="top"/>
          </w:tcPr>
          <w:p w14:paraId="76B0C134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Derived Queries, JPQL, native SQL</w:t>
            </w:r>
          </w:p>
        </w:tc>
      </w:tr>
      <w:tr w14:paraId="7CF2F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2" w:type="dxa"/>
            <w:vAlign w:val="top"/>
          </w:tcPr>
          <w:p w14:paraId="27E958B7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 Complexity</w:t>
            </w:r>
          </w:p>
        </w:tc>
        <w:tc>
          <w:tcPr>
            <w:tcW w:w="2475" w:type="dxa"/>
            <w:vAlign w:val="top"/>
          </w:tcPr>
          <w:p w14:paraId="0FF2BC9F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Medium</w:t>
            </w:r>
          </w:p>
        </w:tc>
        <w:tc>
          <w:tcPr>
            <w:tcW w:w="2075" w:type="dxa"/>
            <w:vAlign w:val="top"/>
          </w:tcPr>
          <w:p w14:paraId="2715F9B0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</w:t>
            </w:r>
          </w:p>
        </w:tc>
        <w:tc>
          <w:tcPr>
            <w:tcW w:w="2665" w:type="dxa"/>
            <w:vAlign w:val="top"/>
          </w:tcPr>
          <w:p w14:paraId="583119E8">
            <w:pP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Low</w:t>
            </w:r>
          </w:p>
        </w:tc>
      </w:tr>
    </w:tbl>
    <w:p w14:paraId="6F839F86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Hibernate Approach</w:t>
      </w:r>
    </w:p>
    <w:p w14:paraId="117025E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Integer addEmployee(Employee employee)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Session session = factory.openSession();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Transaction tx = null;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Integer employeeID = null;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try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tx = session.beginTransaction();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employeeID = (Integer) session.save(employee);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tx.commit();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 catch (HibernateException e)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if (tx != null) tx.rollback();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e.printStackTrace();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 finally {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session.close();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return employeeID;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1E7D04CF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Spring Data JPA Approach</w:t>
      </w:r>
    </w:p>
    <w:p w14:paraId="34AE3B4E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EmployeeRepository.java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public interface EmployeeRepository extends JpaRepository&lt;Employee, Integer&gt; {}</w:t>
      </w:r>
    </w:p>
    <w:p w14:paraId="219FF6E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EmployeeService.java</w:t>
      </w:r>
      <w:bookmarkStart w:id="0" w:name="_GoBack"/>
      <w:bookmarkEnd w:id="0"/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@Autowired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private EmployeeRepository employeeRepository;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@Transactional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public void addEmployee(Employee employee) {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   employeeRepository.save(employee);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}</w:t>
      </w:r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br w:type="textWrapping"/>
      </w:r>
    </w:p>
    <w:p w14:paraId="4662942C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Summary</w:t>
      </w:r>
    </w:p>
    <w:p w14:paraId="67C25743">
      <w:pPr>
        <w:numPr>
          <w:ilvl w:val="0"/>
          <w:numId w:val="7"/>
        </w:numPr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JPA is just a standard interface with no implementation.</w:t>
      </w:r>
    </w:p>
    <w:p w14:paraId="1D534699">
      <w:pPr>
        <w:numPr>
          <w:ilvl w:val="0"/>
          <w:numId w:val="7"/>
        </w:numPr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Hibernate is a popular implementation of JPA with rich ORM support.</w:t>
      </w:r>
    </w:p>
    <w:p w14:paraId="60971CB2">
      <w:pPr>
        <w:numPr>
          <w:ilvl w:val="0"/>
          <w:numId w:val="7"/>
        </w:numPr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Spring Data JPA is a high-level abstraction that reduces boilerplate and integrates JPA implementations like Hibernate into Spring Boot projects easily.</w:t>
      </w:r>
    </w:p>
    <w:p w14:paraId="4E9C0F4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6EF9A9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7E675C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19943F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2982411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B397B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951786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A7889E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0E47E88">
      <w:pPr>
        <w:jc w:val="center"/>
        <w:rPr>
          <w:b/>
          <w:bCs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*</w:t>
      </w:r>
      <w:r>
        <w:rPr>
          <w:b/>
          <w:bCs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Submitted as part of Hands-On 4 under Java Full Stack Training (Spring Data JPA Module).</w:t>
      </w:r>
    </w:p>
    <w:sectPr>
      <w:pgSz w:w="12240" w:h="15840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130A79F4"/>
    <w:multiLevelType w:val="singleLevel"/>
    <w:tmpl w:val="130A79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EF7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WPS_1743399086</cp:lastModifiedBy>
  <dcterms:modified xsi:type="dcterms:W3CDTF">2025-07-03T06:36:17Z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96C7D16D8C0E4A65BDCACEBFAF433043_13</vt:lpwstr>
  </property>
</Properties>
</file>